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Content briefing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4320"/>
          </w:tcPr>
          <w:p>
            <w:r>
              <w:t>Veld</w:t>
            </w:r>
          </w:p>
        </w:tc>
        <w:tc>
          <w:tcPr>
            <w:tcW w:type="dxa" w:w="4320"/>
          </w:tcPr>
          <w:p>
            <w:r>
              <w:t>Inhoud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URL</w:t>
            </w:r>
          </w:p>
        </w:tc>
        <w:tc>
          <w:tcPr>
            <w:tcW w:type="dxa" w:w="6480"/>
          </w:tcPr>
          <w:p>
            <w:r>
              <w:t>https://www.ing.nl/zakelijk/financieren/lease/machines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1#</w:t>
            </w:r>
          </w:p>
        </w:tc>
        <w:tc>
          <w:tcPr>
            <w:tcW w:type="dxa" w:w="6480"/>
          </w:tcPr>
          <w:p>
            <w:r>
              <w:t>Unable to extract title; have tried to skip warnings; on latest ...</w:t>
              <w:br/>
              <w:t>https://github.com/yt-dlp/yt-dlp/issues/7527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2#</w:t>
            </w:r>
          </w:p>
        </w:tc>
        <w:tc>
          <w:tcPr>
            <w:tcW w:type="dxa" w:w="6480"/>
          </w:tcPr>
          <w:p>
            <w:r>
              <w:t>Unable to extract video title" and no title filenames. · Issue ...</w:t>
              <w:br/>
              <w:t>https://www.reddit.com/r/youtubedl/comments/cjilhz/fyi_since_googleyoutube_just_broke_youtubedl/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3#</w:t>
            </w:r>
          </w:p>
        </w:tc>
        <w:tc>
          <w:tcPr>
            <w:tcW w:type="dxa" w:w="6480"/>
          </w:tcPr>
          <w:p>
            <w:r>
              <w:t>Error when extracting titles from a web page - python</w:t>
              <w:br/>
              <w:t>https://stackoverflow.com/questions/75189284/error-when-extracting-titles-from-a-web-page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Opmerkelijk</w:t>
            </w:r>
          </w:p>
        </w:tc>
        <w:tc>
          <w:tcPr>
            <w:tcW w:type="dxa" w:w="6480"/>
          </w:tcPr>
          <w:p>
            <w:r>
              <w:t>Competitie bevat veel vergelijkende content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Type pagina</w:t>
            </w:r>
          </w:p>
        </w:tc>
        <w:tc>
          <w:tcPr>
            <w:tcW w:type="dxa" w:w="6480"/>
          </w:tcPr>
          <w:p>
            <w:r>
              <w:t>Informatie pagina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Funnelfase</w:t>
            </w:r>
          </w:p>
        </w:tc>
        <w:tc>
          <w:tcPr>
            <w:tcW w:type="dxa" w:w="6480"/>
          </w:tcPr>
          <w:p>
            <w:r>
              <w:t>Bewustwording (Awareness)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Body copy</w:t>
            </w:r>
          </w:p>
        </w:tc>
        <w:tc>
          <w:tcPr>
            <w:tcW w:type="dxa" w:w="6480"/>
          </w:tcPr>
          <w:p>
            <w:r>
              <w:t>Okay, here's a body copy outline for content addressing the "error extracting title," incorporating the search insights and keyword strategy.</w:t>
              <w:br/>
              <w:br/>
              <w:t>**Title:**  Troubleshooting the "Error Extracting Title": Causes and Solutions</w:t>
              <w:br/>
              <w:br/>
              <w:t>**Meta Description:**  Encountering an "error extracting title"? This guide breaks down common causes, from web scraping issues to PDF processing problems, and provides actionable solutions.</w:t>
              <w:br/>
              <w:br/>
              <w:t>**I. Introduction (Approx. 100 words)**</w:t>
              <w:br/>
              <w:br/>
              <w:t>*   **Goal:**  Introduce the problem and establish relevance.</w:t>
              <w:br/>
              <w:t>*   **Writing Guidance:** Start with a relatable scenario where someone might encounter an "error extracting title."  Emphasize the frustration and importance of resolving it.</w:t>
              <w:br/>
              <w:t>*   **Keyword Integration:**</w:t>
              <w:br/>
              <w:t xml:space="preserve">    *   **Focus Keyword (1x):**  Immediately mention the "error extracting title" to grab attention.  Example: "If you've ever faced the frustrating 'error extracting title' message, you're not alone."</w:t>
              <w:br/>
              <w:t>*   **Content:**</w:t>
              <w:br/>
              <w:t xml:space="preserve">    *   Briefly define what title extraction is (in the context of web scraping, PDF processing, etc.).</w:t>
              <w:br/>
              <w:t xml:space="preserve">    *   State the purpose of the article: to provide a comprehensive guide to understanding and fixing this error.</w:t>
              <w:br/>
              <w:br/>
              <w:t>**II. Understanding the Context: Where Does This Error Occur? (Approx. 200 words)**</w:t>
              <w:br/>
              <w:br/>
              <w:t>*   **Goal:**  Establish the different environments where the error is common.</w:t>
              <w:br/>
              <w:t>*   **Writing Guidance:**  Break down the contexts based on the search insights. Use clear headings and subheadings.</w:t>
              <w:br/>
              <w:t>*   **Keyword Integration:**</w:t>
              <w:br/>
              <w:t xml:space="preserve">    *   **Focus Keyword (1x):**  Use the keyword naturally when discussing the general problem. Example: "The 'error extracting title' can manifest in various situations..."</w:t>
              <w:br/>
              <w:t>*   **Content:**</w:t>
              <w:br/>
              <w:t xml:space="preserve">    *   **Web Scraping:**  Discuss errors when scraping titles from websites using libraries like Beautiful Soup, Scrapy, etc.  Mention potential issues with dynamic content loaded with JavaScript.</w:t>
              <w:br/>
              <w:t xml:space="preserve">    *   **PDF Processing:**  Explain how errors can occur when extracting titles from PDF documents using libraries like PDFMiner or PyPDF2.  Highlight potential issues with document structure and encoding.</w:t>
              <w:br/>
              <w:t xml:space="preserve">    *   **Database Extraction:** Briefly mention if title extraction is relevant in database contexts (e.g., extracting titles from metadata fields).</w:t>
              <w:br/>
              <w:t xml:space="preserve">    *   **Other Software/Platforms:**  If the search revealed specific software or platforms where this error is common, mention them here.</w:t>
              <w:br/>
              <w:t>*   **Competitive Analysis Integration:**  If competitors focus heavily on one specific context (e.g., web scraping), acknowledge it but ensure your content covers a broader range.</w:t>
              <w:br/>
              <w:br/>
              <w:t>**III. Common Causes of the "Error Extracting Title" (Approx. 300 words)**</w:t>
              <w:br/>
              <w:br/>
              <w:t>*   **Goal:**  Explain the technical reasons behind the error.</w:t>
              <w:br/>
              <w:t>*   **Writing Guidance:**  Use a clear and organized structure (e.g., bullet points or numbered list).  Explain each cause in simple terms, avoiding overly technical jargon.</w:t>
              <w:br/>
              <w:t>*   **Keyword Integration:**</w:t>
              <w:br/>
              <w:t xml:space="preserve">    *   **Focus Keyword (1x):**  Use the keyword as a heading or sub-heading. Example: "What Causes the 'Error Extracting Title'?"</w:t>
              <w:br/>
              <w:t>*   **Content:**</w:t>
              <w:br/>
              <w:t xml:space="preserve">    *   **Malformed HTML (Web Scraping):**  Explain how missing title tags, incorrect HTML structure, or invalid characters can cause the error.</w:t>
              <w:br/>
              <w:t xml:space="preserve">    *   **Dynamic Content (Web Scraping):**  Discuss how JavaScript-rendered titles can be difficult to extract without using headless browsers or specialized techniques.</w:t>
              <w:br/>
              <w:t xml:space="preserve">    *   **Encoding Issues (PDF &amp; Web):**  Explain how incorrect character encoding can lead to errors when extracting titles.</w:t>
              <w:br/>
              <w:t xml:space="preserve">    *   **Permissions Problems (PDF):**  Mention that password-protected or restricted PDFs can prevent title extraction.</w:t>
              <w:br/>
              <w:t xml:space="preserve">    *   **Library-Specific Bugs:**  Acknowledge that bugs in the extraction libraries themselves can sometimes be the cause.</w:t>
              <w:br/>
              <w:t xml:space="preserve">    *   **Missing Metadata:** Explain that some files or web pages may simply lack a title element.</w:t>
              <w:br/>
              <w:t>*   **Competitive Analysis Integration:**  Identify any causes that competitors consistently overlook and emphasize those in your content.</w:t>
              <w:br/>
              <w:br/>
              <w:t>**IV. Troubleshooting and Solutions (Approx. 400 words)**</w:t>
              <w:br/>
              <w:br/>
              <w:t>*   **Goal:**  Provide actionable steps to fix the error.</w:t>
              <w:br/>
              <w:t>*   **Writing Guidance:**  Offer specific solutions for each cause identified in the previous section.  Use code examples (if applicable) and clear instructions.</w:t>
              <w:br/>
              <w:t>*   **Keyword Integration:**  None needed here, focus on providing value.</w:t>
              <w:br/>
              <w:t>*   **Content:**</w:t>
              <w:br/>
              <w:t xml:space="preserve">    *   **For Malformed HTML:**</w:t>
              <w:br/>
              <w:t xml:space="preserve">        *   Suggest using HTML validators to identify and fix errors.</w:t>
              <w:br/>
              <w:t xml:space="preserve">        *   Provide code examples for handling missing title tags (e.g., using `try-except` blocks in Python).</w:t>
              <w:br/>
              <w:t xml:space="preserve">    *   **For Dynamic Content:**</w:t>
              <w:br/>
              <w:t xml:space="preserve">        *   Recommend using headless browsers like Puppeteer or Selenium for scraping JavaScript-rendered titles.</w:t>
              <w:br/>
              <w:t xml:space="preserve">        *   Explain how to inspect network requests to find the title data.</w:t>
              <w:br/>
              <w:t xml:space="preserve">    *   **For Encoding Issues:**</w:t>
              <w:br/>
              <w:t xml:space="preserve">        *   Show how to specify the correct encoding when opening files or making web requests (e.g., using `encoding='utf-8'` in Python).</w:t>
              <w:br/>
              <w:t xml:space="preserve">        *   Suggest using libraries like `chardet` to automatically detect the encoding.</w:t>
              <w:br/>
              <w:t xml:space="preserve">    *   **For Permissions Problems:**</w:t>
              <w:br/>
              <w:t xml:space="preserve">        *   Explain how to remove password protection from PDFs (if possible and legal).</w:t>
              <w:br/>
              <w:t xml:space="preserve">        *   Suggest checking file permissions to ensure the script has read access.</w:t>
              <w:br/>
              <w:t xml:space="preserve">    *   **For Library-Specific Bugs:**</w:t>
              <w:br/>
              <w:t xml:space="preserve">        *   Recommend updating to the latest version of the library.</w:t>
              <w:br/>
              <w:t xml:space="preserve">        *   Suggest searching for known issues and workarounds on the library's issue tracker.</w:t>
              <w:br/>
              <w:t xml:space="preserve">    *   **For Missing Metadata:**</w:t>
              <w:br/>
              <w:t xml:space="preserve">        *   Explain that sometimes the title simply doesn't exist and alternative methods for identifying the content should be used.</w:t>
              <w:br/>
              <w:t>*   **Competitive Analysis Integration:**  Identify solutions that competitors offer and provide more detailed or alternative approaches.</w:t>
              <w:br/>
              <w:br/>
              <w:t>**V. Conclusion (Approx. 100 words)**</w:t>
              <w:br/>
              <w:br/>
              <w:t>*   **Goal:**  Summarize the key takeaways and provide a call to action.</w:t>
              <w:br/>
              <w:t>*   **Writing Guidance:**  Reiterate the importance of understanding the causes of the "error extracting title" and the value of the solutions provided.</w:t>
              <w:br/>
              <w:t>*   **Keyword Integration:**  None needed here, focus on providing value.</w:t>
              <w:br/>
              <w:t>*   **Content:**</w:t>
              <w:br/>
              <w:t xml:space="preserve">    *   Summarize the main causes and solutions.</w:t>
              <w:br/>
              <w:t xml:space="preserve">    *   Encourage readers to experiment with the solutions and adapt them to their specific needs.</w:t>
              <w:br/>
              <w:t xml:space="preserve">    *   Offer a call to action, such as:</w:t>
              <w:br/>
              <w:t xml:space="preserve">        *   "Leave a comment below if you have any questions."</w:t>
              <w:br/>
              <w:t xml:space="preserve">        *   "Share this article with others who might find it helpful."</w:t>
              <w:br/>
              <w:t xml:space="preserve">        *   "Check out our other resources on data extraction."</w:t>
              <w:br/>
              <w:br/>
              <w:t>**Important Considerations:**</w:t>
              <w:br/>
              <w:br/>
              <w:t>*   **Target Audience:**  Tailor the language and technical depth to your target audience (e.g., beginner programmers, experienced data scientists).</w:t>
              <w:br/>
              <w:t>*   **Code Examples:**  Use clear and well-commented code examples to illustrate the solutions.</w:t>
              <w:br/>
              <w:t>*   **Visuals:**  Include screenshots, diagrams, or videos to enhance understanding.</w:t>
              <w:br/>
              <w:t>*   **SEO Optimization:**  Use relevant headings, subheadings, and internal/external links to improve search engine ranking.</w:t>
              <w:br/>
              <w:t>*   **Readability:**  Use short paragraphs, bullet points, and white space to make the content easy to read.</w:t>
              <w:br/>
              <w:br/>
              <w:t>Schrijf de body copy en verwerk daarin, op een natuurlijke manier, minimaal drie keer het focus keyword en een variatie daarop.</w:t>
              <w:br/>
              <w:br/>
              <w:t>Probeer daarnaast de secundaire keywords en een variatie daarop te verwerken in de tekst. De keywords moeten op een zo natuurlijk mogelijke manier verwerkt worden. 'Keyword stuffing' is niet wenselijk.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ING Tone of Voice</w:t>
            </w:r>
          </w:p>
        </w:tc>
        <w:tc>
          <w:tcPr>
            <w:tcW w:type="dxa" w:w="6480"/>
          </w:tcPr>
          <w:p>
            <w:r>
              <w:t>Onze communicatie is altijd persoonlijk en begrijpelijk. We klinken actief, brengen lucht en lef in onze teksten en zijn informeel.</w:t>
              <w:br/>
              <w:br/>
              <w:t>Persoonlijk</w:t>
              <w:br/>
              <w:t>Zet je klant altijd centraal en verplaats je dus in de klant. Zorg dat je boodschap relevant is. En schrijf en praat altijd inclusief.</w:t>
              <w:br/>
              <w:br/>
              <w:t>Informeel</w:t>
              <w:br/>
              <w:t>Blijf sympathiek en innemend. Schrijf en praat eerder informeel dan formeel (je in plaats van u). En gebruik altijd gewone mensentaal, zonder ingewikkeld jargon.</w:t>
              <w:br/>
              <w:br/>
              <w:t>Met lucht en lef</w:t>
              <w:br/>
              <w:t>Creëer letterlijk lucht met wit-regels en structuur. En maak keuzes. Neem wat we doen serieus, maar jezelf wat minder. Een grapje mag zeker, als het past.</w:t>
              <w:br/>
              <w:br/>
              <w:t>Begrijpelijk</w:t>
              <w:br/>
              <w:t>Bouw je tekst op vanuit 1 hoofdboodschap. Dit helpt je om de tekst beknopt te houden en heldere taal te formuleren. Bij voorkeur zonder jargon. Wees eerlijk en draai er niet omheen.</w:t>
              <w:br/>
              <w:br/>
              <w:t>Actief</w:t>
              <w:br/>
              <w:t>Benader je klant altijd positief en denk in oplossingen, niet in problemen. Schrijf energiek en inspireer tot actie.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Focus keyword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Secundaire keywords</w:t>
            </w:r>
          </w:p>
        </w:tc>
        <w:tc>
          <w:tcPr>
            <w:tcW w:type="dxa" w:w="6480"/>
          </w:tcPr>
          <w:p>
            <w:r>
              <w:t>Geen secundaire keywords opgegeven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Page title suggestie</w:t>
            </w:r>
          </w:p>
        </w:tc>
        <w:tc>
          <w:tcPr>
            <w:tcW w:type="dxa" w:w="6480"/>
          </w:tcPr>
          <w:p>
            <w:r>
              <w:t>Schrijf een page title voor deze pagina die voldoet aan de volgende voorwaarden:</w:t>
              <w:br/>
              <w:t>- Max. 60 tekens inclusief spaties</w:t>
              <w:br/>
              <w:t>- Gebruik het focus keyword</w:t>
              <w:br/>
              <w:br/>
              <w:t>Voorstel: Fix Error Extracting Title: Quick Solutions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Meta description suggestie</w:t>
            </w:r>
          </w:p>
        </w:tc>
        <w:tc>
          <w:tcPr>
            <w:tcW w:type="dxa" w:w="6480"/>
          </w:tcPr>
          <w:p>
            <w:r>
              <w:t>Schrijf een meta description voor deze pagina die voldoet aan de volgende voorwaarden:</w:t>
              <w:br/>
              <w:t>- Max. 155 tekens inclusief spaties</w:t>
              <w:br/>
              <w:t>- Verwerk het focus keyword</w:t>
              <w:br/>
              <w:t>- Probeer een of meerdere secundaire keywords of een variatie daarop te verwerken</w:t>
              <w:br/>
              <w:t>- Gebruik een call to action (Bijv. ontdek, bekijk, bestel)</w:t>
              <w:br/>
              <w:br/>
              <w:t>Voorstel: We're sorry, we encountered an error extracting the title. Learn more about common website errors and how to fix them.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Headers inhoudsopgave</w:t>
            </w:r>
          </w:p>
        </w:tc>
        <w:tc>
          <w:tcPr>
            <w:tcW w:type="dxa" w:w="6480"/>
          </w:tcPr>
          <w:p>
            <w:r>
              <w:t>Header | Huidig | Nieuw</w:t>
              <w:br/>
              <w:t>H1 | Error extracting title | Troubleshooting: Error Extracting Title - Causes and Solutions</w:t>
              <w:br/>
              <w:t>H2-1 | | Understanding the 'Error Extracting Title' Problem</w:t>
              <w:br/>
              <w:t>H2-2 | | Common Causes of Title Extraction Errors</w:t>
              <w:br/>
              <w:t>H2-3 | | Title Extraction Errors in Web Scraping</w:t>
              <w:br/>
              <w:t>H2-4 | | Title Extraction Errors in PDF Processing</w:t>
              <w:br/>
              <w:t>H2-5 | | Title Extraction Errors in Database Operations</w:t>
              <w:br/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H1 suggestie</w:t>
            </w:r>
          </w:p>
        </w:tc>
        <w:tc>
          <w:tcPr>
            <w:tcW w:type="dxa" w:w="6480"/>
          </w:tcPr>
          <w:p>
            <w:r>
              <w:t>Troubleshooting: Error Extracting Title - Causes and Solutions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H2 suggestie</w:t>
            </w:r>
          </w:p>
        </w:tc>
        <w:tc>
          <w:tcPr>
            <w:tcW w:type="dxa" w:w="6480"/>
          </w:tcPr>
          <w:p>
            <w:r>
              <w:t>Understanding the 'Error Extracting Title' Problem</w:t>
              <w:br/>
              <w:t>Common Causes of Title Extraction Errors</w:t>
              <w:br/>
              <w:t>Title Extraction Errors in Web Scraping</w:t>
              <w:br/>
              <w:t>Title Extraction Errors in PDF Processing</w:t>
              <w:br/>
              <w:t>Title Extraction Errors in Database Operations</w:t>
              <w:br/>
              <w:t>Debugging and Troubleshooting Title Extraction</w:t>
              <w:br/>
              <w:t>Preventing Title Extraction Errors: Best Practices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H3 suggestie</w:t>
            </w:r>
          </w:p>
        </w:tc>
        <w:tc>
          <w:tcPr>
            <w:tcW w:type="dxa" w:w="6480"/>
          </w:tcPr>
          <w:p>
            <w:r>
              <w:br/>
              <w:t>Understanding the 'Error Extracting Title' Problem:</w:t>
              <w:br/>
              <w:t xml:space="preserve">  - What Does 'Error Extracting Title' Mean?</w:t>
              <w:br/>
              <w:t xml:space="preserve">  - Why is Title Extraction Important?</w:t>
              <w:br/>
              <w:t xml:space="preserve">  - Common Scenarios Where This Error Occurs</w:t>
              <w:br/>
              <w:br/>
              <w:t>Common Causes of Title Extraction Errors:</w:t>
              <w:br/>
              <w:t xml:space="preserve">  - Missing or Empty Title Tags</w:t>
              <w:br/>
              <w:t xml:space="preserve">  - Incorrect HTML Structure</w:t>
              <w:br/>
              <w:t xml:space="preserve">  - Encoding Issues and Character Sets</w:t>
              <w:br/>
              <w:br/>
              <w:t>Title Extraction Errors in Web Scraping:</w:t>
              <w:br/>
              <w:t xml:space="preserve">  - Using Beautiful Soup and Handling Errors</w:t>
              <w:br/>
              <w:t xml:space="preserve">  - Scrapy Framework and Title Extraction Issues</w:t>
              <w:br/>
              <w:t xml:space="preserve">  - Dynamic Content and JavaScript Rendering</w:t>
              <w:br/>
              <w:br/>
              <w:t>Title Extraction Errors in PDF Processing:</w:t>
              <w:br/>
              <w:t xml:space="preserve">  - PDFMiner and Title Extraction Challenges</w:t>
              <w:br/>
              <w:t xml:space="preserve">  - PyPDF2 and Common Title Extraction Problems</w:t>
              <w:br/>
              <w:t xml:space="preserve">  - Handling Encrypted or Corrupted PDFs</w:t>
              <w:br/>
              <w:br/>
              <w:t>Title Extraction Errors in Database Operations:</w:t>
              <w:br/>
              <w:t xml:space="preserve">  - SQL Queries and Missing Title Fields</w:t>
              <w:br/>
              <w:t xml:space="preserve">  - Data Type Mismatches and Title Extraction</w:t>
              <w:br/>
              <w:t xml:space="preserve">  - Handling Null or Empty Title Values</w:t>
              <w:br/>
              <w:br/>
              <w:t>Debugging and Troubleshooting Title Extraction:</w:t>
              <w:br/>
              <w:t xml:space="preserve">  - Checking the Source Code or Document</w:t>
              <w:br/>
              <w:t xml:space="preserve">  - Using Debugging Tools and Logging</w:t>
              <w:br/>
              <w:t xml:space="preserve">  - Testing with Different Libraries or Methods</w:t>
              <w:br/>
              <w:br/>
              <w:t>Preventing Title Extraction Errors: Best Practices:</w:t>
              <w:br/>
              <w:t xml:space="preserve">  - Validating Data Sources Before Extraction</w:t>
              <w:br/>
              <w:t xml:space="preserve">  - Implementing Error Handling and Logging</w:t>
              <w:br/>
              <w:t xml:space="preserve">  - Using Robust Libraries and Frameworks</w:t>
              <w:br/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Aanvulling CJE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Inspiratie</w:t>
            </w:r>
          </w:p>
        </w:tc>
        <w:tc>
          <w:tcPr>
            <w:tcW w:type="dxa" w:w="6480"/>
          </w:tcPr>
          <w:p>
            <w:r>
              <w:t>Zie gedetailleerde analyse in output/report.md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